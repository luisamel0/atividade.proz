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Bancos de Dados Mais Utilizados no Mercado de Trabalho</w:t>
      </w:r>
    </w:p>
    <w:p>
      <w:r>
        <w:t>O Sistema de Gerenciamento de Bancos de Dados (SGBD) é um conjunto de programas que serve para gerenciar um ou mais bancos de dados. Abaixo, estão descritos dois dos bancos de dados mais utilizados no mercado de trabalho: MySQL e PostgreSQL.</w:t>
      </w:r>
    </w:p>
    <w:p>
      <w:pPr>
        <w:pStyle w:val="Heading2"/>
      </w:pPr>
      <w:r>
        <w:t>MySQL</w:t>
      </w:r>
    </w:p>
    <w:p>
      <w:r>
        <w:t>O MySQL é um sistema de gerenciamento de banco de dados relacional de código aberto. Ele é amplamente utilizado em aplicações web e é conhecido por sua velocidade, confiabilidade e facilidade de uso. O MySQL é a escolha preferida para muitos desenvolvedores e empresas devido à sua integração com a linguagem PHP, popularidade entre as ferramentas de desenvolvimento web, e suporte robusto da comunidade. Além disso, ele oferece funcionalidades avançadas como replicação, clustering e suporte a transações ACID.</w:t>
      </w:r>
    </w:p>
    <w:p>
      <w:pPr>
        <w:pStyle w:val="Heading2"/>
      </w:pPr>
      <w:r>
        <w:t>PostgreSQL</w:t>
      </w:r>
    </w:p>
    <w:p>
      <w:r>
        <w:t>O PostgreSQL é um sistema de gerenciamento de banco de dados relacional e objeto-relacional de código aberto. Ele é conhecido por sua conformidade com os padrões SQL e por sua extensibilidade e capacidade de lidar com cargas de trabalho complexas e grandes volumes de dados. O PostgreSQL oferece suporte a uma ampla gama de tipos de dados, funções avançadas como consultas complexas, índices personalizados, transações ACID completas, e controle de concorrência multi-versão (MVCC). Ele é amplamente utilizado em aplicações empresariais, devido à sua robustez, segurança e flexibilidade.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